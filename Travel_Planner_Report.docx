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Travel Planner AI</w:t>
      </w:r>
    </w:p>
    <w:p>
      <w:pPr>
        <w:pStyle w:val="Heading2"/>
      </w:pPr>
      <w:r>
        <w:t>1. Introduction</w:t>
      </w:r>
    </w:p>
    <w:p>
      <w:r>
        <w:t>Travel Planner AI is an advanced conversational assistant designed to help users plan their trips efficiently. It utilizes OpenAI’s GPT-4-Turbo with function calling and integrates external APIs to provide personalized hotel recommendations and itineraries. The project aims to enhance user experience by offering a seamless, structured, and intelligent travel planning tool.</w:t>
      </w:r>
    </w:p>
    <w:p>
      <w:pPr>
        <w:pStyle w:val="Heading2"/>
      </w:pPr>
      <w:r>
        <w:t>2. Objectives</w:t>
      </w:r>
    </w:p>
    <w:p>
      <w:r>
        <w:t>The main objectives of the Travel Planner AI are:</w:t>
      </w:r>
    </w:p>
    <w:p>
      <w:r>
        <w:t>- To assist travelers in planning trips by providing tailored hotel recommendations.</w:t>
      </w:r>
    </w:p>
    <w:p>
      <w:r>
        <w:t>- To generate customized travel itineraries based on user preferences and trip duration.</w:t>
      </w:r>
    </w:p>
    <w:p>
      <w:r>
        <w:t>- To ensure smooth, structured, and engaging conversations for travel planning.</w:t>
      </w:r>
    </w:p>
    <w:p>
      <w:r>
        <w:t>- To integrate external APIs for real-time travel information retrieval.</w:t>
      </w:r>
    </w:p>
    <w:p>
      <w:pPr>
        <w:pStyle w:val="Heading2"/>
      </w:pPr>
      <w:r>
        <w:t>3. System Design</w:t>
      </w:r>
    </w:p>
    <w:p>
      <w:pPr>
        <w:pStyle w:val="Heading3"/>
      </w:pPr>
      <w:r>
        <w:t>3.1 Architecture Overview</w:t>
      </w:r>
    </w:p>
    <w:p>
      <w:r>
        <w:t>The Travel Planner AI follows a modular and structured design:</w:t>
      </w:r>
    </w:p>
    <w:p>
      <w:r>
        <w:t>- User Input Processing: Extracts user intent and ensures content safety.</w:t>
      </w:r>
    </w:p>
    <w:p>
      <w:r>
        <w:t>- Function Calling API Integration: Determines whether to fetch hotel recommendations or generate itineraries.</w:t>
      </w:r>
    </w:p>
    <w:p>
      <w:r>
        <w:t>- Data Retrieval Layer: Fetches real-time hotel and travel data from external APIs.</w:t>
      </w:r>
    </w:p>
    <w:p>
      <w:r>
        <w:t>- Response Generation: Formats responses to ensure clarity, consistency, and user-friendliness.</w:t>
      </w:r>
    </w:p>
    <w:p>
      <w:pPr>
        <w:pStyle w:val="Heading3"/>
      </w:pPr>
      <w:r>
        <w:t>3.2 Workflow</w:t>
      </w:r>
    </w:p>
    <w:p>
      <w:r>
        <w:t>- User submits a query (e.g., 'Find me the best hotels in Paris').</w:t>
      </w:r>
    </w:p>
    <w:p>
      <w:r>
        <w:t>- Content moderation is performed to filter inappropriate requests.</w:t>
      </w:r>
    </w:p>
    <w:p>
      <w:r>
        <w:t>- Intent extraction using OpenAI’s GPT-4-Turbo.</w:t>
      </w:r>
    </w:p>
    <w:p>
      <w:r>
        <w:t>- Function calling API decides whether to invoke `findBestHotels` or `generate_itinerary`.</w:t>
      </w:r>
    </w:p>
    <w:p>
      <w:r>
        <w:t>- External APIs fetch relevant travel data.</w:t>
      </w:r>
    </w:p>
    <w:p>
      <w:r>
        <w:t>- Formatted response is generated and presented to the user.</w:t>
      </w:r>
    </w:p>
    <w:p>
      <w:pPr>
        <w:pStyle w:val="Heading2"/>
      </w:pPr>
      <w:r>
        <w:t>4. Implementation</w:t>
      </w:r>
    </w:p>
    <w:p>
      <w:pPr>
        <w:pStyle w:val="Heading3"/>
      </w:pPr>
      <w:r>
        <w:t>4.1 Technology Stack</w:t>
      </w:r>
    </w:p>
    <w:p>
      <w:r>
        <w:t>- AI Model: OpenAI GPT-4-Turbo (with function calling capabilities).</w:t>
      </w:r>
    </w:p>
    <w:p>
      <w:r>
        <w:t>- Programming Language: Python.</w:t>
      </w:r>
    </w:p>
    <w:p>
      <w:r>
        <w:t>- APIs: Hotel Listings API, OpenAI API, and Moderation API.</w:t>
      </w:r>
    </w:p>
    <w:p>
      <w:r>
        <w:t>- Libraries: Requests, JSON, OpenAI SDK.</w:t>
      </w:r>
    </w:p>
    <w:p>
      <w:pPr>
        <w:pStyle w:val="Heading3"/>
      </w:pPr>
      <w:r>
        <w:t>4.2 Key Features</w:t>
      </w:r>
    </w:p>
    <w:p>
      <w:r>
        <w:t>- Find Best Hotels: Retrieves and ranks the top 5 hotels based on location.</w:t>
      </w:r>
    </w:p>
    <w:p>
      <w:r>
        <w:t>- Generate Itinerary: Creates a detailed itinerary for user-specified destinations.</w:t>
      </w:r>
    </w:p>
    <w:p>
      <w:r>
        <w:t>- Content Moderation: Ensures safe and appropriate conversations.</w:t>
      </w:r>
    </w:p>
    <w:p>
      <w:r>
        <w:t>- Structured Conversations: Enhances the natural flow of travel planning discussions.</w:t>
      </w:r>
    </w:p>
    <w:p>
      <w:pPr>
        <w:pStyle w:val="Heading2"/>
      </w:pPr>
      <w:r>
        <w:t>5. Challenges and Solutions</w:t>
      </w:r>
    </w:p>
    <w:p>
      <w:pPr>
        <w:pStyle w:val="Heading3"/>
      </w:pPr>
      <w:r>
        <w:t>5.1 Challenges Faced</w:t>
      </w:r>
    </w:p>
    <w:p>
      <w:r>
        <w:t>- Handling API Rate Limits: Frequent calls to external APIs led to throttling issues.</w:t>
      </w:r>
    </w:p>
    <w:p>
      <w:r>
        <w:t>- User Intent Extraction: Ensuring accurate intent recognition from natural language queries.</w:t>
      </w:r>
    </w:p>
    <w:p>
      <w:r>
        <w:t>- Maintaining Output Consistency: Standardizing response formats for better readability.</w:t>
      </w:r>
    </w:p>
    <w:p>
      <w:pPr>
        <w:pStyle w:val="Heading3"/>
      </w:pPr>
      <w:r>
        <w:t>5.2 Solutions Implemented</w:t>
      </w:r>
    </w:p>
    <w:p>
      <w:r>
        <w:t>- Implemented API request caching to minimize redundant calls.</w:t>
      </w:r>
    </w:p>
    <w:p>
      <w:r>
        <w:t>- Optimized prompt engineering for better function selection.</w:t>
      </w:r>
    </w:p>
    <w:p>
      <w:r>
        <w:t>- Applied structured response formatting for uniformity.</w:t>
      </w:r>
    </w:p>
    <w:p>
      <w:pPr>
        <w:pStyle w:val="Heading2"/>
      </w:pPr>
      <w:r>
        <w:t>6. Lessons Learned</w:t>
      </w:r>
    </w:p>
    <w:p>
      <w:r>
        <w:t>- Function calling significantly improves AI-driven conversational flow.</w:t>
      </w:r>
    </w:p>
    <w:p>
      <w:r>
        <w:t>- Moderation layers are essential for ensuring a safe user experience.</w:t>
      </w:r>
    </w:p>
    <w:p>
      <w:r>
        <w:t>- A well-structured system design enhances scalability and maintainability.</w:t>
      </w:r>
    </w:p>
    <w:p>
      <w:r>
        <w:t>- Real-time API integration enriches chatbot responses with up-to-date information.</w:t>
      </w:r>
    </w:p>
    <w:p>
      <w:pPr>
        <w:pStyle w:val="Heading2"/>
      </w:pPr>
      <w:r>
        <w:t>7. Future Enhancements</w:t>
      </w:r>
    </w:p>
    <w:p>
      <w:r>
        <w:t>- Adding multi-city itinerary support.</w:t>
      </w:r>
    </w:p>
    <w:p>
      <w:r>
        <w:t>- Incorporating real-time flight and activity booking options.</w:t>
      </w:r>
    </w:p>
    <w:p>
      <w:r>
        <w:t>- Enhancing personalization by integrating user history and preferences.</w:t>
      </w:r>
    </w:p>
    <w:p>
      <w:pPr>
        <w:pStyle w:val="Heading2"/>
      </w:pPr>
      <w:r>
        <w:t>8. Conclusion</w:t>
      </w:r>
    </w:p>
    <w:p>
      <w:r>
        <w:t>The Travel Planner AI successfully integrates system design principles, function calling capabilities, and user-friendly interactions to provide a seamless travel planning experience. Future updates will focus on expanding features, improving response times, and enhancing AI capabilities for an even more personalized travel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